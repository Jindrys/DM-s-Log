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4EB62" w14:textId="11B9292D" w:rsidR="003825AE" w:rsidRDefault="00000000">
      <w:pPr>
        <w:pStyle w:val="Title"/>
      </w:pPr>
      <w:r>
        <w:t>README</w:t>
      </w:r>
    </w:p>
    <w:p w14:paraId="7426B689" w14:textId="1CD131F8" w:rsidR="003825AE" w:rsidRDefault="00000000" w:rsidP="00020EEF">
      <w:pPr>
        <w:pStyle w:val="Heading1"/>
        <w:spacing w:before="240"/>
      </w:pPr>
      <w:proofErr w:type="spellStart"/>
      <w:r>
        <w:t>Popis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a </w:t>
      </w:r>
      <w:proofErr w:type="spellStart"/>
      <w:r>
        <w:t>cíle</w:t>
      </w:r>
      <w:proofErr w:type="spellEnd"/>
      <w:r>
        <w:t xml:space="preserve"> </w:t>
      </w:r>
      <w:proofErr w:type="spellStart"/>
      <w:r>
        <w:t>práce</w:t>
      </w:r>
      <w:proofErr w:type="spellEnd"/>
    </w:p>
    <w:p w14:paraId="0C359EDB" w14:textId="77777777" w:rsidR="003825AE" w:rsidRDefault="00000000" w:rsidP="00020EEF">
      <w:pPr>
        <w:spacing w:after="120"/>
      </w:pPr>
      <w:r>
        <w:t>Projekt DM's Log je webová aplikace určená pro hráče a Dungeon Mastery hry Dungeons &amp; Dragons. Umožňuje spravovat kampaně, postavy (heros), poznámky a pozvánky. Cílem je vytvořit jednoduchý a přehledný nástroj pro komunitu DnD, která chce uchovávat a sdílet své dobrodružství online.</w:t>
      </w:r>
    </w:p>
    <w:p w14:paraId="001BFF6B" w14:textId="04634A3D" w:rsidR="003825AE" w:rsidRDefault="00000000" w:rsidP="00020EEF">
      <w:pPr>
        <w:pStyle w:val="Heading1"/>
        <w:spacing w:before="240"/>
      </w:pPr>
      <w:proofErr w:type="spellStart"/>
      <w:r>
        <w:t>Architektura</w:t>
      </w:r>
      <w:proofErr w:type="spellEnd"/>
      <w:r>
        <w:t xml:space="preserve"> </w:t>
      </w:r>
      <w:proofErr w:type="spellStart"/>
      <w:r>
        <w:t>systému</w:t>
      </w:r>
      <w:proofErr w:type="spellEnd"/>
    </w:p>
    <w:p w14:paraId="4D2266C4" w14:textId="50D0C375" w:rsidR="003825AE" w:rsidRDefault="00000000" w:rsidP="00020EEF">
      <w:pPr>
        <w:spacing w:after="120"/>
      </w:pPr>
      <w:r>
        <w:t>- **Next.js (App Router)** – klientská i serverová logika, routing</w:t>
      </w:r>
      <w:r>
        <w:br/>
        <w:t>- **MongoDB + Mongoose** – NoSQL databáze a ODM pro modely</w:t>
      </w:r>
      <w:r>
        <w:br/>
        <w:t>- **Tailwind CSS** – stylování komponent</w:t>
      </w:r>
      <w:r>
        <w:br/>
        <w:t>- **Struktura složek:**</w:t>
      </w:r>
      <w:r>
        <w:br/>
        <w:t xml:space="preserve">  - `/app` – stránky a API routy</w:t>
      </w:r>
      <w:r>
        <w:br/>
        <w:t xml:space="preserve">  - `/models` – Mongoose schémata</w:t>
      </w:r>
      <w:r>
        <w:br/>
        <w:t xml:space="preserve">  - `/components` – UI komponenty (modals, navbary, karty)</w:t>
      </w:r>
      <w:r>
        <w:br/>
        <w:t xml:space="preserve">  - `/lib` – </w:t>
      </w:r>
      <w:proofErr w:type="spellStart"/>
      <w:r>
        <w:t>připojení</w:t>
      </w:r>
      <w:proofErr w:type="spellEnd"/>
      <w:r>
        <w:t xml:space="preserve"> k DB</w:t>
      </w:r>
    </w:p>
    <w:p w14:paraId="3BCD3E34" w14:textId="273C00E1" w:rsidR="003825AE" w:rsidRDefault="00000000" w:rsidP="00020EEF">
      <w:pPr>
        <w:pStyle w:val="Heading1"/>
        <w:spacing w:before="240"/>
      </w:pPr>
      <w:proofErr w:type="spellStart"/>
      <w:r>
        <w:t>Bezpečnostní</w:t>
      </w:r>
      <w:proofErr w:type="spellEnd"/>
      <w:r>
        <w:t xml:space="preserve"> </w:t>
      </w:r>
      <w:proofErr w:type="spellStart"/>
      <w:r>
        <w:t>mechanismy</w:t>
      </w:r>
      <w:proofErr w:type="spellEnd"/>
    </w:p>
    <w:p w14:paraId="4BD82050" w14:textId="554B9CF2" w:rsidR="003825AE" w:rsidRDefault="00000000" w:rsidP="00020EEF">
      <w:pPr>
        <w:spacing w:after="120"/>
      </w:pPr>
      <w:r>
        <w:t>- Hashování hesel pomocí bcrypt (před uložením do DB)</w:t>
      </w:r>
      <w:r>
        <w:br/>
        <w:t>- Validace hesla na frontendu (min. délka, číslo, velké písmeno)</w:t>
      </w:r>
      <w:r>
        <w:br/>
        <w:t>- Ověření přístupu k úpravám (pouze DM, owner nebo accepted player)</w:t>
      </w:r>
      <w:r>
        <w:br/>
        <w:t>- IP whitelist v MongoDB Atlas</w:t>
      </w:r>
    </w:p>
    <w:p w14:paraId="3D5C8B95" w14:textId="7A152175" w:rsidR="003825AE" w:rsidRDefault="00000000" w:rsidP="00020EEF">
      <w:pPr>
        <w:pStyle w:val="Heading1"/>
        <w:spacing w:before="240"/>
      </w:pPr>
      <w:proofErr w:type="spellStart"/>
      <w:r>
        <w:t>Ukázky</w:t>
      </w:r>
      <w:proofErr w:type="spellEnd"/>
      <w:r>
        <w:t xml:space="preserve"> </w:t>
      </w:r>
      <w:proofErr w:type="spellStart"/>
      <w:r>
        <w:t>validace</w:t>
      </w:r>
      <w:proofErr w:type="spellEnd"/>
      <w:r>
        <w:t xml:space="preserve"> a </w:t>
      </w:r>
      <w:proofErr w:type="spellStart"/>
      <w:r>
        <w:t>zpětné</w:t>
      </w:r>
      <w:proofErr w:type="spellEnd"/>
      <w:r>
        <w:t xml:space="preserve"> vazby API</w:t>
      </w:r>
    </w:p>
    <w:p w14:paraId="2263A9E6" w14:textId="5054AD45" w:rsidR="003825AE" w:rsidRDefault="00000000" w:rsidP="00020EEF">
      <w:pPr>
        <w:spacing w:after="120"/>
      </w:pPr>
      <w:r>
        <w:t>**</w:t>
      </w:r>
      <w:proofErr w:type="spellStart"/>
      <w:r>
        <w:t>Příklad</w:t>
      </w:r>
      <w:proofErr w:type="spellEnd"/>
      <w:r>
        <w:t xml:space="preserve"> </w:t>
      </w:r>
      <w:proofErr w:type="spellStart"/>
      <w:r>
        <w:t>neúspěšné</w:t>
      </w:r>
      <w:proofErr w:type="spellEnd"/>
      <w:r>
        <w:t xml:space="preserve"> </w:t>
      </w:r>
      <w:proofErr w:type="spellStart"/>
      <w:proofErr w:type="gramStart"/>
      <w:r>
        <w:t>registrace</w:t>
      </w:r>
      <w:proofErr w:type="spellEnd"/>
      <w:r>
        <w:t>:*</w:t>
      </w:r>
      <w:proofErr w:type="gramEnd"/>
      <w:r>
        <w:t>*</w:t>
      </w:r>
      <w:r>
        <w:br/>
        <w:t>POST /</w:t>
      </w:r>
      <w:proofErr w:type="spellStart"/>
      <w:r>
        <w:t>api</w:t>
      </w:r>
      <w:proofErr w:type="spellEnd"/>
      <w:r>
        <w:t>/user</w:t>
      </w:r>
      <w:r>
        <w:br/>
        <w:t>```</w:t>
      </w:r>
      <w:proofErr w:type="spellStart"/>
      <w:r>
        <w:t>json</w:t>
      </w:r>
      <w:proofErr w:type="spellEnd"/>
      <w:r>
        <w:br/>
        <w:t>{ "username": "", "email": "invalid", "password": "123</w:t>
      </w:r>
      <w:proofErr w:type="gramStart"/>
      <w:r>
        <w:t>" }</w:t>
      </w:r>
      <w:proofErr w:type="gramEnd"/>
      <w:r>
        <w:br/>
        <w:t>```</w:t>
      </w:r>
      <w:r>
        <w:br/>
        <w:t>→ Response:</w:t>
      </w:r>
      <w:r>
        <w:br/>
        <w:t>```</w:t>
      </w:r>
      <w:proofErr w:type="spellStart"/>
      <w:r>
        <w:t>json</w:t>
      </w:r>
      <w:proofErr w:type="spellEnd"/>
      <w:r>
        <w:br/>
        <w:t>{ "error": "</w:t>
      </w:r>
      <w:proofErr w:type="spellStart"/>
      <w:r>
        <w:t>Vyplň</w:t>
      </w:r>
      <w:proofErr w:type="spellEnd"/>
      <w:r>
        <w:t xml:space="preserve"> </w:t>
      </w:r>
      <w:proofErr w:type="spellStart"/>
      <w:r>
        <w:t>všechna</w:t>
      </w:r>
      <w:proofErr w:type="spellEnd"/>
      <w:r>
        <w:t xml:space="preserve"> pole</w:t>
      </w:r>
      <w:proofErr w:type="gramStart"/>
      <w:r>
        <w:t>" }</w:t>
      </w:r>
      <w:proofErr w:type="gramEnd"/>
      <w:r>
        <w:br/>
        <w:t>```</w:t>
      </w:r>
      <w:r>
        <w:br/>
        <w:t>**</w:t>
      </w:r>
      <w:proofErr w:type="spellStart"/>
      <w:r>
        <w:t>Příklad</w:t>
      </w:r>
      <w:proofErr w:type="spellEnd"/>
      <w:r>
        <w:t xml:space="preserve"> </w:t>
      </w:r>
      <w:proofErr w:type="spellStart"/>
      <w:r>
        <w:t>úspěšné</w:t>
      </w:r>
      <w:proofErr w:type="spellEnd"/>
      <w:r>
        <w:t xml:space="preserve"> </w:t>
      </w:r>
      <w:proofErr w:type="spellStart"/>
      <w:proofErr w:type="gramStart"/>
      <w:r>
        <w:t>registrace</w:t>
      </w:r>
      <w:proofErr w:type="spellEnd"/>
      <w:r>
        <w:t>:*</w:t>
      </w:r>
      <w:proofErr w:type="gramEnd"/>
      <w:r>
        <w:t>*</w:t>
      </w:r>
      <w:r>
        <w:br/>
        <w:t>```json</w:t>
      </w:r>
      <w:r>
        <w:br/>
        <w:t>{ "message": "Registrace proběhla úspěšně</w:t>
      </w:r>
      <w:proofErr w:type="gramStart"/>
      <w:r>
        <w:t>" }</w:t>
      </w:r>
      <w:proofErr w:type="gramEnd"/>
      <w:r>
        <w:br/>
        <w:t>```</w:t>
      </w:r>
    </w:p>
    <w:p w14:paraId="64799D11" w14:textId="5B881093" w:rsidR="003825AE" w:rsidRDefault="00020EEF" w:rsidP="00020EEF">
      <w:pPr>
        <w:pStyle w:val="Heading1"/>
        <w:spacing w:before="240"/>
      </w:pPr>
      <w:proofErr w:type="spellStart"/>
      <w:r>
        <w:lastRenderedPageBreak/>
        <w:t>I</w:t>
      </w:r>
      <w:r w:rsidR="00000000">
        <w:t>nformace</w:t>
      </w:r>
      <w:proofErr w:type="spellEnd"/>
      <w:r w:rsidR="00000000">
        <w:t xml:space="preserve"> o </w:t>
      </w:r>
      <w:proofErr w:type="spellStart"/>
      <w:r w:rsidR="00000000">
        <w:t>logování</w:t>
      </w:r>
      <w:proofErr w:type="spellEnd"/>
      <w:r w:rsidR="00000000">
        <w:t xml:space="preserve"> a monitoringu</w:t>
      </w:r>
    </w:p>
    <w:p w14:paraId="288B7E14" w14:textId="77777777" w:rsidR="003825AE" w:rsidRDefault="00000000" w:rsidP="00020EEF">
      <w:pPr>
        <w:spacing w:after="120"/>
      </w:pPr>
      <w:r>
        <w:t>- Chyby jsou logovány přes `console.error()` v každé route</w:t>
      </w:r>
      <w:r>
        <w:br/>
        <w:t>- Možnost doplnění o externí logger (např. Winston, Logtail, Sentry)</w:t>
      </w:r>
      <w:r>
        <w:br/>
        <w:t>- Frontend validace a zobrazení hlášek ve formulářích</w:t>
      </w:r>
    </w:p>
    <w:p w14:paraId="0A708422" w14:textId="65876C4C" w:rsidR="003825AE" w:rsidRDefault="00000000" w:rsidP="00020EEF">
      <w:pPr>
        <w:pStyle w:val="Heading1"/>
        <w:spacing w:before="240"/>
      </w:pPr>
      <w:r>
        <w:t xml:space="preserve">API </w:t>
      </w:r>
      <w:proofErr w:type="spellStart"/>
      <w:r>
        <w:t>dokumentace</w:t>
      </w:r>
      <w:proofErr w:type="spellEnd"/>
      <w:r>
        <w:t xml:space="preserve"> – </w:t>
      </w:r>
      <w:proofErr w:type="spellStart"/>
      <w:r>
        <w:t>ručně</w:t>
      </w:r>
      <w:proofErr w:type="spellEnd"/>
    </w:p>
    <w:p w14:paraId="1989CF0A" w14:textId="17528F2E" w:rsidR="003825AE" w:rsidRDefault="00000000" w:rsidP="00020EEF">
      <w:pPr>
        <w:spacing w:after="120"/>
      </w:pPr>
      <w:r>
        <w:t>**POST /</w:t>
      </w:r>
      <w:proofErr w:type="spellStart"/>
      <w:r>
        <w:t>api</w:t>
      </w:r>
      <w:proofErr w:type="spellEnd"/>
      <w:r>
        <w:t xml:space="preserve">/user** – </w:t>
      </w:r>
      <w:proofErr w:type="spellStart"/>
      <w:r>
        <w:t>registrace</w:t>
      </w:r>
      <w:proofErr w:type="spellEnd"/>
      <w:r>
        <w:br/>
        <w:t>```</w:t>
      </w:r>
      <w:proofErr w:type="spellStart"/>
      <w:r>
        <w:t>json</w:t>
      </w:r>
      <w:proofErr w:type="spellEnd"/>
      <w:r>
        <w:br/>
        <w:t>{ "username": "test-user", "email": "a@a.cz", "password": "Test123" }</w:t>
      </w:r>
      <w:r>
        <w:br/>
        <w:t>```</w:t>
      </w:r>
      <w:r>
        <w:br/>
        <w:t>**POST /</w:t>
      </w:r>
      <w:proofErr w:type="spellStart"/>
      <w:r>
        <w:t>api</w:t>
      </w:r>
      <w:proofErr w:type="spellEnd"/>
      <w:r>
        <w:t>/login** – přihlášení</w:t>
      </w:r>
      <w:r>
        <w:br/>
        <w:t>**GET /api/campaign** – načte všechny kampaně</w:t>
      </w:r>
      <w:r>
        <w:br/>
        <w:t>**PATCH /api/campaign** – aktualizuje kampaň</w:t>
      </w:r>
      <w:r>
        <w:br/>
        <w:t>**POST /api/hero** – vytvoří postavu</w:t>
      </w:r>
      <w:r>
        <w:br/>
        <w:t>**PATCH /api/hero** – upraví postavu</w:t>
      </w:r>
      <w:r>
        <w:br/>
        <w:t>**GET /api/invites** – pozvánky podle hráče</w:t>
      </w:r>
      <w:r>
        <w:br/>
        <w:t>**PATCH /api/invites** – přijetí/odmítnutí pozvánky</w:t>
      </w:r>
    </w:p>
    <w:sectPr w:rsidR="00382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246652">
    <w:abstractNumId w:val="8"/>
  </w:num>
  <w:num w:numId="2" w16cid:durableId="1774738627">
    <w:abstractNumId w:val="6"/>
  </w:num>
  <w:num w:numId="3" w16cid:durableId="1612741174">
    <w:abstractNumId w:val="5"/>
  </w:num>
  <w:num w:numId="4" w16cid:durableId="1922832026">
    <w:abstractNumId w:val="4"/>
  </w:num>
  <w:num w:numId="5" w16cid:durableId="453449224">
    <w:abstractNumId w:val="7"/>
  </w:num>
  <w:num w:numId="6" w16cid:durableId="1541822921">
    <w:abstractNumId w:val="3"/>
  </w:num>
  <w:num w:numId="7" w16cid:durableId="1443038908">
    <w:abstractNumId w:val="2"/>
  </w:num>
  <w:num w:numId="8" w16cid:durableId="381902638">
    <w:abstractNumId w:val="1"/>
  </w:num>
  <w:num w:numId="9" w16cid:durableId="205838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EEF"/>
    <w:rsid w:val="00034616"/>
    <w:rsid w:val="0006063C"/>
    <w:rsid w:val="0015074B"/>
    <w:rsid w:val="0029639D"/>
    <w:rsid w:val="00326F90"/>
    <w:rsid w:val="003825AE"/>
    <w:rsid w:val="00492D71"/>
    <w:rsid w:val="009B25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C02FEAE"/>
  <w14:defaultImageDpi w14:val="300"/>
  <w15:docId w15:val="{DE3C737E-804A-C444-BE26-9929ABF5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Kopejtko Jindřich</cp:lastModifiedBy>
  <cp:revision>3</cp:revision>
  <dcterms:created xsi:type="dcterms:W3CDTF">2013-12-23T23:15:00Z</dcterms:created>
  <dcterms:modified xsi:type="dcterms:W3CDTF">2025-05-27T09:30:00Z</dcterms:modified>
  <cp:category/>
</cp:coreProperties>
</file>