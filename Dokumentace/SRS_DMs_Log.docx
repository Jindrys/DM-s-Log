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224CC1" w14:textId="77777777" w:rsidR="00722FDE" w:rsidRDefault="00000000">
      <w:pPr>
        <w:pStyle w:val="Title"/>
      </w:pPr>
      <w:r>
        <w:t>SRS – Software Requirements Specification</w:t>
      </w:r>
    </w:p>
    <w:p w14:paraId="7FE75775" w14:textId="77777777" w:rsidR="00722FDE" w:rsidRDefault="00000000">
      <w:pPr>
        <w:pStyle w:val="Heading1"/>
      </w:pPr>
      <w:r>
        <w:t>1. Úvod</w:t>
      </w:r>
    </w:p>
    <w:p w14:paraId="6913316A" w14:textId="77777777" w:rsidR="00722FDE" w:rsidRDefault="00000000" w:rsidP="0088421D">
      <w:pPr>
        <w:spacing w:after="0"/>
      </w:pPr>
      <w:r>
        <w:t>Tento dokument popisuje specifikaci softwarových požadavků pro webovou aplikaci DM's Log.</w:t>
      </w:r>
    </w:p>
    <w:p w14:paraId="205BB0C3" w14:textId="77777777" w:rsidR="00722FDE" w:rsidRDefault="00000000" w:rsidP="0088421D">
      <w:pPr>
        <w:spacing w:after="0"/>
      </w:pPr>
      <w:r>
        <w:t>Cílovou skupinou jsou hráči Dungeons &amp; Dragons (DnD), kteří chtějí spravovat kampaně, postavy a sdílet je online se svou komunitou.</w:t>
      </w:r>
    </w:p>
    <w:p w14:paraId="7898E8FA" w14:textId="77777777" w:rsidR="00722FDE" w:rsidRDefault="00000000">
      <w:pPr>
        <w:pStyle w:val="Heading1"/>
      </w:pPr>
      <w:r>
        <w:t>2. Funkční požadavky</w:t>
      </w:r>
    </w:p>
    <w:p w14:paraId="1D2EAB3E" w14:textId="77777777" w:rsidR="00722FDE" w:rsidRDefault="00000000" w:rsidP="0088421D">
      <w:pPr>
        <w:spacing w:after="120"/>
      </w:pPr>
      <w:r>
        <w:t>Uživatelé mohou vytvářet a upravovat kampaně.</w:t>
      </w:r>
    </w:p>
    <w:p w14:paraId="226C3D12" w14:textId="77777777" w:rsidR="00722FDE" w:rsidRDefault="00000000" w:rsidP="0088421D">
      <w:pPr>
        <w:spacing w:after="120"/>
      </w:pPr>
      <w:r>
        <w:t>Uživatelé mohou být pozváni do kampaní a při přijetí pozvánky se stanou hráči.</w:t>
      </w:r>
    </w:p>
    <w:p w14:paraId="2D6FA352" w14:textId="77777777" w:rsidR="00722FDE" w:rsidRDefault="00000000" w:rsidP="0088421D">
      <w:pPr>
        <w:spacing w:after="120"/>
      </w:pPr>
      <w:r>
        <w:t>DM a vlastník kampaně mohou upravovat detaily kampaně.</w:t>
      </w:r>
    </w:p>
    <w:p w14:paraId="2ED95B14" w14:textId="77777777" w:rsidR="00722FDE" w:rsidRDefault="00000000" w:rsidP="0088421D">
      <w:pPr>
        <w:spacing w:after="120"/>
      </w:pPr>
      <w:r>
        <w:t>Hráči a DM mohou spravovat postavy.</w:t>
      </w:r>
    </w:p>
    <w:p w14:paraId="6387E362" w14:textId="77777777" w:rsidR="00722FDE" w:rsidRDefault="00000000" w:rsidP="0088421D">
      <w:pPr>
        <w:spacing w:after="120"/>
      </w:pPr>
      <w:r>
        <w:t>Každý uživatel může psát a spravovat poznámky.</w:t>
      </w:r>
    </w:p>
    <w:p w14:paraId="6F2B0DA0" w14:textId="4C60E4B7" w:rsidR="00722FDE" w:rsidRDefault="00000000" w:rsidP="0088421D">
      <w:pPr>
        <w:spacing w:after="120"/>
      </w:pPr>
      <w:r>
        <w:t xml:space="preserve">Přihlášení a registrace uživatelů s validací </w:t>
      </w:r>
      <w:proofErr w:type="spellStart"/>
      <w:r>
        <w:t>hesla</w:t>
      </w:r>
      <w:proofErr w:type="spellEnd"/>
      <w:r>
        <w:t xml:space="preserve"> (</w:t>
      </w:r>
      <w:proofErr w:type="spellStart"/>
      <w:r>
        <w:t>velké</w:t>
      </w:r>
      <w:proofErr w:type="spellEnd"/>
      <w:r>
        <w:t xml:space="preserve"> </w:t>
      </w:r>
      <w:proofErr w:type="spellStart"/>
      <w:r>
        <w:t>písmeno</w:t>
      </w:r>
      <w:proofErr w:type="spellEnd"/>
      <w:r>
        <w:t xml:space="preserve">, </w:t>
      </w:r>
      <w:proofErr w:type="spellStart"/>
      <w:r>
        <w:t>číslice</w:t>
      </w:r>
      <w:proofErr w:type="spellEnd"/>
      <w:r w:rsidR="0088421D">
        <w:t xml:space="preserve">, min. 8 </w:t>
      </w:r>
      <w:proofErr w:type="spellStart"/>
      <w:r w:rsidR="0088421D">
        <w:t>charakterů</w:t>
      </w:r>
      <w:proofErr w:type="spellEnd"/>
      <w:r>
        <w:t>).</w:t>
      </w:r>
    </w:p>
    <w:p w14:paraId="61B6A9F6" w14:textId="77777777" w:rsidR="00722FDE" w:rsidRDefault="00000000">
      <w:pPr>
        <w:pStyle w:val="Heading1"/>
      </w:pPr>
      <w:r>
        <w:t>3. Nefunkční požadavky</w:t>
      </w:r>
    </w:p>
    <w:p w14:paraId="37A31F5B" w14:textId="77777777" w:rsidR="00722FDE" w:rsidRDefault="00000000" w:rsidP="0088421D">
      <w:pPr>
        <w:spacing w:after="120"/>
      </w:pPr>
      <w:r>
        <w:t>Hesla jsou ukládána hashovaná (bcrypt).</w:t>
      </w:r>
    </w:p>
    <w:p w14:paraId="07F6A97F" w14:textId="77777777" w:rsidR="00722FDE" w:rsidRDefault="00000000" w:rsidP="0088421D">
      <w:pPr>
        <w:spacing w:after="120"/>
      </w:pPr>
      <w:r>
        <w:t>Uživatelská rozhraní jsou přehledná a optimalizovaná pro stolní zařízení.</w:t>
      </w:r>
    </w:p>
    <w:p w14:paraId="1CD132E6" w14:textId="77777777" w:rsidR="00722FDE" w:rsidRDefault="00000000" w:rsidP="0088421D">
      <w:pPr>
        <w:spacing w:after="120"/>
      </w:pPr>
      <w:r>
        <w:t>Kód je psán v JavaScriptu pomocí frameworku Next.js a knihovny Tailwind CSS.</w:t>
      </w:r>
    </w:p>
    <w:p w14:paraId="209A5927" w14:textId="77777777" w:rsidR="00722FDE" w:rsidRDefault="00000000" w:rsidP="0088421D">
      <w:pPr>
        <w:spacing w:after="120"/>
      </w:pPr>
      <w:r>
        <w:t>Data jsou ukládána do MongoDB.</w:t>
      </w:r>
    </w:p>
    <w:p w14:paraId="5C5AFE77" w14:textId="77777777" w:rsidR="00722FDE" w:rsidRDefault="00000000">
      <w:pPr>
        <w:pStyle w:val="Heading1"/>
      </w:pPr>
      <w:r>
        <w:t>4. Uživatelské role</w:t>
      </w:r>
    </w:p>
    <w:p w14:paraId="29E0F825" w14:textId="77777777" w:rsidR="00722FDE" w:rsidRDefault="00000000" w:rsidP="0088421D">
      <w:pPr>
        <w:spacing w:after="120"/>
      </w:pPr>
      <w:r>
        <w:t>- Host (</w:t>
      </w:r>
      <w:proofErr w:type="spellStart"/>
      <w:r>
        <w:t>nepřihlášený</w:t>
      </w:r>
      <w:proofErr w:type="spellEnd"/>
      <w:r>
        <w:t xml:space="preserve">) – </w:t>
      </w:r>
      <w:proofErr w:type="spellStart"/>
      <w:r>
        <w:t>registrace</w:t>
      </w:r>
      <w:proofErr w:type="spellEnd"/>
      <w:r>
        <w:t>/</w:t>
      </w:r>
      <w:proofErr w:type="spellStart"/>
      <w:r>
        <w:t>přihlášení</w:t>
      </w:r>
      <w:proofErr w:type="spellEnd"/>
      <w:r>
        <w:t>.</w:t>
      </w:r>
    </w:p>
    <w:p w14:paraId="21B08F30" w14:textId="716C1B09" w:rsidR="0088421D" w:rsidRDefault="0088421D" w:rsidP="0088421D">
      <w:pPr>
        <w:spacing w:after="120"/>
      </w:pPr>
      <w:r>
        <w:t>- Host (</w:t>
      </w:r>
      <w:proofErr w:type="spellStart"/>
      <w:r>
        <w:t>přihlášený</w:t>
      </w:r>
      <w:proofErr w:type="spellEnd"/>
      <w:r>
        <w:t xml:space="preserve">) – </w:t>
      </w:r>
      <w:proofErr w:type="spellStart"/>
      <w:r>
        <w:t>vytvoření</w:t>
      </w:r>
      <w:proofErr w:type="spellEnd"/>
      <w:r>
        <w:t>/</w:t>
      </w:r>
      <w:proofErr w:type="spellStart"/>
      <w:r>
        <w:t>prohlížení</w:t>
      </w:r>
      <w:proofErr w:type="spellEnd"/>
      <w:r>
        <w:t xml:space="preserve"> </w:t>
      </w:r>
      <w:proofErr w:type="spellStart"/>
      <w:r>
        <w:t>kampaně</w:t>
      </w:r>
      <w:proofErr w:type="spellEnd"/>
    </w:p>
    <w:p w14:paraId="369C5FE9" w14:textId="77777777" w:rsidR="00722FDE" w:rsidRDefault="00000000" w:rsidP="0088421D">
      <w:pPr>
        <w:spacing w:after="120"/>
      </w:pPr>
      <w:r>
        <w:t>- Hráč – může zobrazit a upravit vlastní postavu.</w:t>
      </w:r>
    </w:p>
    <w:p w14:paraId="28183787" w14:textId="77777777" w:rsidR="00722FDE" w:rsidRDefault="00000000" w:rsidP="0088421D">
      <w:pPr>
        <w:spacing w:after="120"/>
      </w:pPr>
      <w:r>
        <w:t>- Dungeon Master – má rozšířená práva ke kampani.</w:t>
      </w:r>
    </w:p>
    <w:p w14:paraId="1334C5D6" w14:textId="12308928" w:rsidR="00722FDE" w:rsidRDefault="00000000" w:rsidP="0088421D">
      <w:pPr>
        <w:spacing w:after="120"/>
      </w:pPr>
      <w:r>
        <w:t>- Vlastník – zakladatel kampaně, má plnou správu.</w:t>
      </w:r>
    </w:p>
    <w:sectPr w:rsidR="00722FD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8261599">
    <w:abstractNumId w:val="8"/>
  </w:num>
  <w:num w:numId="2" w16cid:durableId="987441945">
    <w:abstractNumId w:val="6"/>
  </w:num>
  <w:num w:numId="3" w16cid:durableId="1612738053">
    <w:abstractNumId w:val="5"/>
  </w:num>
  <w:num w:numId="4" w16cid:durableId="1216232376">
    <w:abstractNumId w:val="4"/>
  </w:num>
  <w:num w:numId="5" w16cid:durableId="487477595">
    <w:abstractNumId w:val="7"/>
  </w:num>
  <w:num w:numId="6" w16cid:durableId="190462261">
    <w:abstractNumId w:val="3"/>
  </w:num>
  <w:num w:numId="7" w16cid:durableId="550653162">
    <w:abstractNumId w:val="2"/>
  </w:num>
  <w:num w:numId="8" w16cid:durableId="358164562">
    <w:abstractNumId w:val="1"/>
  </w:num>
  <w:num w:numId="9" w16cid:durableId="6865605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22FDE"/>
    <w:rsid w:val="0088421D"/>
    <w:rsid w:val="00AA1D8D"/>
    <w:rsid w:val="00B47730"/>
    <w:rsid w:val="00B612D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47F26DF5"/>
  <w14:defaultImageDpi w14:val="300"/>
  <w15:docId w15:val="{79E3C7BF-EA4B-AA41-BE31-7EBACF83C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162</Words>
  <Characters>1003</Characters>
  <Application>Microsoft Office Word</Application>
  <DocSecurity>0</DocSecurity>
  <Lines>25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1140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Kopejtko Jindřich</cp:lastModifiedBy>
  <cp:revision>2</cp:revision>
  <dcterms:created xsi:type="dcterms:W3CDTF">2013-12-23T23:15:00Z</dcterms:created>
  <dcterms:modified xsi:type="dcterms:W3CDTF">2025-05-22T16:00:00Z</dcterms:modified>
  <cp:category/>
</cp:coreProperties>
</file>