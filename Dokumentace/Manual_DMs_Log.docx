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9308A" w14:textId="77777777" w:rsidR="003A4999" w:rsidRDefault="00000000">
      <w:pPr>
        <w:pStyle w:val="Title"/>
      </w:pPr>
      <w:r>
        <w:t>Uživatelská a administrátorská příručka</w:t>
      </w:r>
    </w:p>
    <w:p w14:paraId="2B180204" w14:textId="77777777" w:rsidR="003A4999" w:rsidRDefault="00000000">
      <w:pPr>
        <w:pStyle w:val="Heading1"/>
      </w:pPr>
      <w:r>
        <w:t>1. Registrace a přihlášení</w:t>
      </w:r>
    </w:p>
    <w:p w14:paraId="53120BE0" w14:textId="229AACC1" w:rsidR="003A4999" w:rsidRDefault="00000000">
      <w:r>
        <w:t xml:space="preserve">Každý uživatel si musí vytvořit účet. Heslo musí obsahovat </w:t>
      </w:r>
      <w:proofErr w:type="spellStart"/>
      <w:r>
        <w:t>alespoň</w:t>
      </w:r>
      <w:proofErr w:type="spellEnd"/>
      <w:r>
        <w:t xml:space="preserve"> </w:t>
      </w:r>
      <w:proofErr w:type="spellStart"/>
      <w:r>
        <w:t>jedno</w:t>
      </w:r>
      <w:proofErr w:type="spellEnd"/>
      <w:r>
        <w:t xml:space="preserve"> </w:t>
      </w:r>
      <w:proofErr w:type="spellStart"/>
      <w:r>
        <w:t>velké</w:t>
      </w:r>
      <w:proofErr w:type="spellEnd"/>
      <w:r>
        <w:t xml:space="preserve"> </w:t>
      </w:r>
      <w:proofErr w:type="spellStart"/>
      <w:r>
        <w:t>písmeno</w:t>
      </w:r>
      <w:proofErr w:type="spellEnd"/>
      <w:r w:rsidR="00B26959">
        <w:t>,</w:t>
      </w:r>
      <w:r>
        <w:t xml:space="preserve"> </w:t>
      </w:r>
      <w:proofErr w:type="spellStart"/>
      <w:r>
        <w:t>číslo</w:t>
      </w:r>
      <w:proofErr w:type="spellEnd"/>
      <w:r w:rsidR="00B26959">
        <w:t xml:space="preserve"> a </w:t>
      </w:r>
      <w:proofErr w:type="spellStart"/>
      <w:r w:rsidR="00B26959">
        <w:t>minimalně</w:t>
      </w:r>
      <w:proofErr w:type="spellEnd"/>
      <w:r w:rsidR="00B26959">
        <w:t xml:space="preserve"> 8 </w:t>
      </w:r>
      <w:proofErr w:type="spellStart"/>
      <w:r w:rsidR="00B26959">
        <w:t>charakterů</w:t>
      </w:r>
      <w:proofErr w:type="spellEnd"/>
      <w:r>
        <w:t>.</w:t>
      </w:r>
    </w:p>
    <w:p w14:paraId="765E6198" w14:textId="77777777" w:rsidR="003A4999" w:rsidRDefault="00000000">
      <w:r>
        <w:t>Po přihlášení je uživatel přesměrován na svou uživatelskou stránku.</w:t>
      </w:r>
    </w:p>
    <w:p w14:paraId="1DD30087" w14:textId="77777777" w:rsidR="003A4999" w:rsidRDefault="00000000">
      <w:pPr>
        <w:pStyle w:val="Heading1"/>
      </w:pPr>
      <w:r>
        <w:t>2. Kampaně</w:t>
      </w:r>
    </w:p>
    <w:p w14:paraId="42C7FBB5" w14:textId="77777777" w:rsidR="003A4999" w:rsidRDefault="00000000">
      <w:r>
        <w:t>Kampaně lze vytvářet pomocí tlačítka v horním menu.</w:t>
      </w:r>
    </w:p>
    <w:p w14:paraId="0D101F3B" w14:textId="77777777" w:rsidR="003A4999" w:rsidRDefault="00000000">
      <w:r>
        <w:t>DM může přidat hráče a jejich postavy.</w:t>
      </w:r>
    </w:p>
    <w:p w14:paraId="3E8AD10F" w14:textId="77777777" w:rsidR="003A4999" w:rsidRDefault="00000000">
      <w:r>
        <w:t>Každá kampaň má svět, příběh, náhledový obrázek a seznam hrdinů.</w:t>
      </w:r>
    </w:p>
    <w:p w14:paraId="6E82EFE2" w14:textId="77777777" w:rsidR="003A4999" w:rsidRDefault="00000000">
      <w:pPr>
        <w:pStyle w:val="Heading1"/>
      </w:pPr>
      <w:r>
        <w:t>3. Postavy</w:t>
      </w:r>
    </w:p>
    <w:p w14:paraId="30399D39" w14:textId="77777777" w:rsidR="003A4999" w:rsidRDefault="00000000">
      <w:r>
        <w:t>Každý hráč nebo DM může upravit detail své postavy (statistiky, obrázek, příběh).</w:t>
      </w:r>
    </w:p>
    <w:p w14:paraId="2D5171BE" w14:textId="77777777" w:rsidR="003A4999" w:rsidRDefault="00000000">
      <w:r>
        <w:t>Uživatelé vidí pouze postavy své kampaně.</w:t>
      </w:r>
    </w:p>
    <w:p w14:paraId="28855E4A" w14:textId="77777777" w:rsidR="003A4999" w:rsidRDefault="00000000">
      <w:pPr>
        <w:pStyle w:val="Heading1"/>
      </w:pPr>
      <w:r>
        <w:t>4. Poznámky</w:t>
      </w:r>
    </w:p>
    <w:p w14:paraId="1F7F15AD" w14:textId="77777777" w:rsidR="003A4999" w:rsidRDefault="00000000">
      <w:r>
        <w:t>Poznámky jsou privátní a dostupné každému přihlášenému uživateli.</w:t>
      </w:r>
    </w:p>
    <w:p w14:paraId="696F4AB0" w14:textId="77777777" w:rsidR="003A4999" w:rsidRDefault="00000000">
      <w:r>
        <w:t>Poznámku lze vytvořit, upravit, zobrazit nebo smazat.</w:t>
      </w:r>
    </w:p>
    <w:p w14:paraId="6D912EA8" w14:textId="77777777" w:rsidR="003A4999" w:rsidRDefault="00000000">
      <w:pPr>
        <w:pStyle w:val="Heading1"/>
      </w:pPr>
      <w:r>
        <w:t>5. Správa kampaní (admin funkce)</w:t>
      </w:r>
    </w:p>
    <w:p w14:paraId="75B7D25F" w14:textId="77777777" w:rsidR="003A4999" w:rsidRDefault="00000000">
      <w:r>
        <w:t>Vlastník kampaně může upravit název, svět a příběh.</w:t>
      </w:r>
    </w:p>
    <w:p w14:paraId="280E8392" w14:textId="77777777" w:rsidR="003A4999" w:rsidRDefault="00000000">
      <w:r>
        <w:t>Přijetí pozvánky automaticky přiřadí hráče k postavě.</w:t>
      </w:r>
    </w:p>
    <w:sectPr w:rsidR="003A49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4542583">
    <w:abstractNumId w:val="8"/>
  </w:num>
  <w:num w:numId="2" w16cid:durableId="905797189">
    <w:abstractNumId w:val="6"/>
  </w:num>
  <w:num w:numId="3" w16cid:durableId="1724056883">
    <w:abstractNumId w:val="5"/>
  </w:num>
  <w:num w:numId="4" w16cid:durableId="932320522">
    <w:abstractNumId w:val="4"/>
  </w:num>
  <w:num w:numId="5" w16cid:durableId="1635404340">
    <w:abstractNumId w:val="7"/>
  </w:num>
  <w:num w:numId="6" w16cid:durableId="347566576">
    <w:abstractNumId w:val="3"/>
  </w:num>
  <w:num w:numId="7" w16cid:durableId="1903253569">
    <w:abstractNumId w:val="2"/>
  </w:num>
  <w:num w:numId="8" w16cid:durableId="283653863">
    <w:abstractNumId w:val="1"/>
  </w:num>
  <w:num w:numId="9" w16cid:durableId="177697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999"/>
    <w:rsid w:val="00AA1D8D"/>
    <w:rsid w:val="00B26959"/>
    <w:rsid w:val="00B47730"/>
    <w:rsid w:val="00B612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3ACE5CE"/>
  <w14:defaultImageDpi w14:val="300"/>
  <w15:docId w15:val="{79E3C7BF-EA4B-AA41-BE31-7EBACF83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713</Characters>
  <Application>Microsoft Office Word</Application>
  <DocSecurity>0</DocSecurity>
  <Lines>18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Kopejtko Jindřich</cp:lastModifiedBy>
  <cp:revision>2</cp:revision>
  <dcterms:created xsi:type="dcterms:W3CDTF">2013-12-23T23:15:00Z</dcterms:created>
  <dcterms:modified xsi:type="dcterms:W3CDTF">2025-05-22T16:04:00Z</dcterms:modified>
  <cp:category/>
</cp:coreProperties>
</file>